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 for wrap_it.py Program</w:t>
      </w:r>
    </w:p>
    <w:p>
      <w:r>
        <w:t>**Tester:** [Your Name]</w:t>
      </w:r>
    </w:p>
    <w:p>
      <w:r>
        <w:t>**Date:** [Insert Date]</w:t>
      </w:r>
    </w:p>
    <w:p>
      <w:r>
        <w:t>**Program:** wrap_it.py</w:t>
      </w:r>
    </w:p>
    <w:p>
      <w:r>
        <w:t>**Description:** This program accepts a string of text and an integer as the maximum wrap limit. It outputs the input text wrapped so that no line exceeds the specified limit, followed by the marker --END OF FILE--.</w:t>
      </w:r>
    </w:p>
    <w:p/>
    <w:p>
      <w:pPr>
        <w:pStyle w:val="Heading2"/>
      </w:pPr>
      <w:r>
        <w:t>Example Test</w:t>
      </w:r>
    </w:p>
    <w:p>
      <w:r>
        <w:t>**Test Purpose:** To confirm the program behaves as shown in the specification example.</w:t>
      </w:r>
    </w:p>
    <w:p>
      <w:r>
        <w:t>**Input:**</w:t>
      </w:r>
    </w:p>
    <w:p>
      <w:r>
        <w:t>- Text: "a quick brown fox jumps over the lazy dog"</w:t>
      </w:r>
    </w:p>
    <w:p>
      <w:r>
        <w:t>- Wrap limit: 26</w:t>
      </w:r>
    </w:p>
    <w:p>
      <w:r>
        <w:t>**Expected Output:**</w:t>
      </w:r>
    </w:p>
    <w:p>
      <w:r>
        <w:t>a quick brown fox jumps</w:t>
        <w:br/>
        <w:t>over the lazy dog</w:t>
        <w:br/>
        <w:t>--END OF FILE--</w:t>
      </w:r>
    </w:p>
    <w:p>
      <w:r>
        <w:t>**Outcome:** ✅ Passed</w:t>
      </w:r>
    </w:p>
    <w:p>
      <w:r>
        <w:t>**Notes:** Output matched expectations. The line break correctly occurs before the word 'over'.</w:t>
      </w:r>
    </w:p>
    <w:p/>
    <w:p>
      <w:pPr>
        <w:pStyle w:val="Heading2"/>
      </w:pPr>
      <w:r>
        <w:t>Test 1: Empty String</w:t>
      </w:r>
    </w:p>
    <w:p>
      <w:r>
        <w:t>**Test Purpose:** To verify how the program handles an empty input string.</w:t>
      </w:r>
    </w:p>
    <w:p>
      <w:r>
        <w:t>**Input:**</w:t>
      </w:r>
    </w:p>
    <w:p>
      <w:r>
        <w:t>- Text: ""</w:t>
      </w:r>
    </w:p>
    <w:p>
      <w:r>
        <w:t>- Wrap limit: 10</w:t>
      </w:r>
    </w:p>
    <w:p>
      <w:r>
        <w:t>**Expected Output:**</w:t>
      </w:r>
    </w:p>
    <w:p>
      <w:r>
        <w:t>--END OF FILE--</w:t>
      </w:r>
    </w:p>
    <w:p>
      <w:r>
        <w:t>**Outcome:** ✅ Passed</w:t>
      </w:r>
    </w:p>
    <w:p>
      <w:r>
        <w:t>**Notes:** Works consistently for wrap limits of 10, 100, and 1000. Also handles multiple spaces gracefully.</w:t>
      </w:r>
    </w:p>
    <w:p/>
    <w:p>
      <w:pPr>
        <w:pStyle w:val="Heading2"/>
      </w:pPr>
      <w:r>
        <w:t>Test 2: Long Word</w:t>
      </w:r>
    </w:p>
    <w:p>
      <w:r>
        <w:t>**Test Purpose:** To observe behavior when a single word exceeds the wrap limit.</w:t>
      </w:r>
    </w:p>
    <w:p>
      <w:r>
        <w:t>**Input:**</w:t>
      </w:r>
    </w:p>
    <w:p>
      <w:r>
        <w:t>- Text: "antidisestablishmentarianism"</w:t>
      </w:r>
    </w:p>
    <w:p>
      <w:r>
        <w:t>- Wrap limit: 10</w:t>
      </w:r>
    </w:p>
    <w:p>
      <w:r>
        <w:t>**Expected Output:**</w:t>
      </w:r>
    </w:p>
    <w:p>
      <w:r>
        <w:t>antidisestablishmentarianism</w:t>
        <w:br/>
        <w:t>--END OF FILE--</w:t>
      </w:r>
    </w:p>
    <w:p>
      <w:r>
        <w:t>**Outcome:** ❌ Failed</w:t>
      </w:r>
    </w:p>
    <w:p>
      <w:r>
        <w:t>**Notes:** Program crashes with a ValueError. Suggests the code tries to find a space for breaking, but none exist in a single long word.</w:t>
      </w:r>
    </w:p>
    <w:p/>
    <w:p>
      <w:pPr>
        <w:pStyle w:val="Heading2"/>
      </w:pPr>
      <w:r>
        <w:t>Test 3: Punctuation and Spacing</w:t>
      </w:r>
    </w:p>
    <w:p>
      <w:r>
        <w:t>**Test Purpose:** To test how the program handles punctuation.</w:t>
      </w:r>
    </w:p>
    <w:p>
      <w:r>
        <w:t>**Input:**</w:t>
      </w:r>
    </w:p>
    <w:p>
      <w:r>
        <w:t>- Text: "Hello, Python! This is a test."</w:t>
      </w:r>
    </w:p>
    <w:p>
      <w:r>
        <w:t>- Wrap limit: 15</w:t>
      </w:r>
    </w:p>
    <w:p>
      <w:r>
        <w:t>**Expected Output:**</w:t>
      </w:r>
    </w:p>
    <w:p>
      <w:r>
        <w:t>Hello, Python!</w:t>
        <w:br/>
        <w:t>This is a test.</w:t>
        <w:br/>
        <w:t>--END OF FILE--</w:t>
      </w:r>
    </w:p>
    <w:p>
      <w:r>
        <w:t>**Outcome:** ✅ Passed</w:t>
      </w:r>
    </w:p>
    <w:p>
      <w:r>
        <w:t>**Notes:** Correct line breaks and punctuation preserved. Behavior remains consistent with lower wrap limits.</w:t>
      </w:r>
    </w:p>
    <w:p/>
    <w:p>
      <w:pPr>
        <w:pStyle w:val="Heading2"/>
      </w:pPr>
      <w:r>
        <w:t>Test 4: Special Characters</w:t>
      </w:r>
    </w:p>
    <w:p>
      <w:r>
        <w:t>**Test Purpose:** To verify whether special characters impact wrapping.</w:t>
      </w:r>
    </w:p>
    <w:p>
      <w:r>
        <w:t>**Input:**</w:t>
      </w:r>
    </w:p>
    <w:p>
      <w:r>
        <w:t>- Text: "Hello, &amp;!-$., this is a test."</w:t>
      </w:r>
    </w:p>
    <w:p>
      <w:r>
        <w:t>- Wrap limit: 20</w:t>
      </w:r>
    </w:p>
    <w:p>
      <w:r>
        <w:t>**Expected Output:**</w:t>
      </w:r>
    </w:p>
    <w:p>
      <w:r>
        <w:t>Hello, &amp;!-$., this</w:t>
        <w:br/>
        <w:t>is a test.</w:t>
        <w:br/>
        <w:t>--END OF FILE--</w:t>
      </w:r>
    </w:p>
    <w:p>
      <w:r>
        <w:t>**Outcome:** ✅ Passed</w:t>
      </w:r>
    </w:p>
    <w:p>
      <w:r>
        <w:t>**Notes:** Special characters treated as normal characters. No issues observed.</w:t>
      </w:r>
    </w:p>
    <w:p/>
    <w:p>
      <w:pPr>
        <w:pStyle w:val="Heading2"/>
      </w:pPr>
      <w:r>
        <w:t>Test 5: Double Spaces</w:t>
      </w:r>
    </w:p>
    <w:p>
      <w:r>
        <w:t>**Test Purpose:** To observe how the program handles multiple consecutive spaces.</w:t>
      </w:r>
    </w:p>
    <w:p>
      <w:r>
        <w:t>**Input:**</w:t>
      </w:r>
    </w:p>
    <w:p>
      <w:r>
        <w:t>- Text: "  a  quick  brown  fox  jumps  over  the  lazy  dog"</w:t>
      </w:r>
    </w:p>
    <w:p>
      <w:r>
        <w:t>- Wrap limit: 26</w:t>
      </w:r>
    </w:p>
    <w:p>
      <w:r>
        <w:t>**Expected Output:**</w:t>
      </w:r>
    </w:p>
    <w:p>
      <w:r>
        <w:t xml:space="preserve">  a  quick  brown  fox</w:t>
        <w:br/>
        <w:t>jumps  over  the  lazy</w:t>
        <w:br/>
        <w:t>dog.</w:t>
        <w:br/>
        <w:t>--END OF FILE--</w:t>
      </w:r>
    </w:p>
    <w:p>
      <w:r>
        <w:t>**Outcome:** ✅ Passed</w:t>
      </w:r>
    </w:p>
    <w:p>
      <w:r>
        <w:t>**Notes:** Program preserves double spacing, as expected.</w:t>
      </w:r>
    </w:p>
    <w:p/>
    <w:p>
      <w:pPr>
        <w:pStyle w:val="Heading1"/>
      </w:pPr>
      <w:r>
        <w:t>Bug Report: Long Word Crash</w:t>
      </w:r>
    </w:p>
    <w:p>
      <w:r>
        <w:t>**Summary:** Program crashes when processing input consisting of a single long word with no spaces, where the word length exceeds the wrap limit.</w:t>
      </w:r>
    </w:p>
    <w:p>
      <w:r>
        <w:t>**Steps to Reproduce:** Run the command:</w:t>
        <w:br/>
        <w:t>python3 wrap_it.py 10 "antidisestablishmentarianism"</w:t>
      </w:r>
    </w:p>
    <w:p>
      <w:r>
        <w:t>**Observed Result:**</w:t>
        <w:br/>
        <w:t>ValueError: substring not found</w:t>
      </w:r>
    </w:p>
    <w:p>
      <w:r>
        <w:t>**Expected Result:**</w:t>
        <w:br/>
        <w:t>The entire word should be printed on a single line (even if it exceeds the limit), followed by --END OF FILE--.</w:t>
      </w:r>
    </w:p>
    <w:p>
      <w:r>
        <w:t>**Impact:** High – this causes the program to crash entirely and could affect usability with technical text or identifiers.</w:t>
      </w:r>
    </w:p>
    <w:p>
      <w:r>
        <w:t>**Severity:** High</w:t>
      </w:r>
    </w:p>
    <w:p>
      <w:r>
        <w:t>**Likelihood:** Medium</w:t>
      </w:r>
    </w:p>
    <w:p>
      <w:r>
        <w:t>**Suggested Fix:** Add logic to handle long words by printing them as-is when no space is found before the wrap limit.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